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0DD1" w14:textId="30C59B99" w:rsidR="0087306A" w:rsidRDefault="0087306A">
      <w:r>
        <w:rPr>
          <w:noProof/>
        </w:rPr>
        <w:drawing>
          <wp:anchor distT="0" distB="0" distL="114300" distR="114300" simplePos="0" relativeHeight="251654656" behindDoc="1" locked="0" layoutInCell="1" allowOverlap="1" wp14:anchorId="19D4C5AC" wp14:editId="16426CB1">
            <wp:simplePos x="0" y="0"/>
            <wp:positionH relativeFrom="column">
              <wp:posOffset>-523875</wp:posOffset>
            </wp:positionH>
            <wp:positionV relativeFrom="paragraph">
              <wp:posOffset>10160</wp:posOffset>
            </wp:positionV>
            <wp:extent cx="5486400" cy="5354320"/>
            <wp:effectExtent l="123190" t="143510" r="142240" b="142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-iphone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0F444" w14:textId="4F261101" w:rsidR="0087306A" w:rsidRDefault="0087306A"/>
    <w:p w14:paraId="17FF8B4D" w14:textId="32706724" w:rsidR="0087306A" w:rsidRDefault="0087306A"/>
    <w:p w14:paraId="45709497" w14:textId="5ABB86D1" w:rsidR="0087306A" w:rsidRDefault="0087306A"/>
    <w:p w14:paraId="4BF40BA2" w14:textId="0E122D75" w:rsidR="0087306A" w:rsidRDefault="0087306A"/>
    <w:p w14:paraId="00D45BCF" w14:textId="12914FB6" w:rsidR="0087306A" w:rsidRDefault="0087306A"/>
    <w:p w14:paraId="4AD882CC" w14:textId="42E43DA5" w:rsidR="0087306A" w:rsidRDefault="0087306A"/>
    <w:p w14:paraId="041C409C" w14:textId="0075E673" w:rsidR="0087306A" w:rsidRDefault="0087306A"/>
    <w:p w14:paraId="296B7245" w14:textId="7AE0B000" w:rsidR="0087306A" w:rsidRDefault="0087306A"/>
    <w:p w14:paraId="46A4F199" w14:textId="65BBC14D" w:rsidR="0087306A" w:rsidRDefault="0087306A"/>
    <w:p w14:paraId="71670FC4" w14:textId="50B979EE" w:rsidR="00BA62EF" w:rsidRDefault="00BA62EF"/>
    <w:p w14:paraId="2EC91086" w14:textId="67090643" w:rsidR="0087306A" w:rsidRDefault="0087306A"/>
    <w:p w14:paraId="782F0F7B" w14:textId="21004F1D" w:rsidR="0087306A" w:rsidRDefault="0087306A"/>
    <w:p w14:paraId="6BFF12B1" w14:textId="50233A56" w:rsidR="0087306A" w:rsidRDefault="0087306A"/>
    <w:p w14:paraId="5E70A7E2" w14:textId="4963275B" w:rsidR="0087306A" w:rsidRDefault="0087306A"/>
    <w:p w14:paraId="58BD7EEF" w14:textId="7A180497" w:rsidR="0087306A" w:rsidRDefault="0087306A"/>
    <w:p w14:paraId="4911E49D" w14:textId="5A55F5A5" w:rsidR="0087306A" w:rsidRDefault="0087306A"/>
    <w:p w14:paraId="0BD1E066" w14:textId="4EAAB8CD" w:rsidR="0087306A" w:rsidRDefault="0087306A"/>
    <w:p w14:paraId="761BDC3B" w14:textId="25DCB540" w:rsidR="0087306A" w:rsidRDefault="0087306A"/>
    <w:p w14:paraId="1F222ECB" w14:textId="2F5E2134" w:rsidR="0087306A" w:rsidRDefault="0087306A"/>
    <w:p w14:paraId="64B7A8BE" w14:textId="2C81E213" w:rsidR="0087306A" w:rsidRDefault="0087306A"/>
    <w:p w14:paraId="2024501D" w14:textId="552D2E3D" w:rsidR="0087306A" w:rsidRDefault="0087306A"/>
    <w:p w14:paraId="348AE5E6" w14:textId="5C966F4C" w:rsidR="0087306A" w:rsidRDefault="0087306A"/>
    <w:p w14:paraId="283D70B1" w14:textId="2A88F7F9" w:rsidR="0087306A" w:rsidRDefault="0087306A"/>
    <w:p w14:paraId="541A0BEC" w14:textId="2912E537" w:rsidR="0087306A" w:rsidRDefault="0087306A"/>
    <w:p w14:paraId="1D062432" w14:textId="2BCDC90F" w:rsidR="0087306A" w:rsidRDefault="0087306A"/>
    <w:p w14:paraId="20E7E214" w14:textId="491DB417" w:rsidR="0087306A" w:rsidRDefault="009C6AD5">
      <w:r>
        <w:rPr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7615EC4B" wp14:editId="2B93134A">
            <wp:simplePos x="0" y="0"/>
            <wp:positionH relativeFrom="column">
              <wp:posOffset>-469816</wp:posOffset>
            </wp:positionH>
            <wp:positionV relativeFrom="paragraph">
              <wp:posOffset>-362310</wp:posOffset>
            </wp:positionV>
            <wp:extent cx="5868693" cy="573656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93" cy="57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6976F" w14:textId="256C6327" w:rsidR="0087306A" w:rsidRDefault="0087306A"/>
    <w:p w14:paraId="4A24A350" w14:textId="7A9A0D39" w:rsidR="0087306A" w:rsidRDefault="0087306A"/>
    <w:p w14:paraId="02FA49C2" w14:textId="56EC494E" w:rsidR="0087306A" w:rsidRDefault="0087306A"/>
    <w:p w14:paraId="41C50729" w14:textId="3EB087DC" w:rsidR="0087306A" w:rsidRDefault="0087306A"/>
    <w:p w14:paraId="1558E634" w14:textId="0E842638" w:rsidR="0087306A" w:rsidRDefault="0087306A"/>
    <w:p w14:paraId="7EBAF733" w14:textId="65AA5CF5" w:rsidR="0087306A" w:rsidRDefault="0087306A"/>
    <w:p w14:paraId="53BCFF8A" w14:textId="14A4377D" w:rsidR="0087306A" w:rsidRDefault="0087306A"/>
    <w:p w14:paraId="7AF16E87" w14:textId="1B2A331F" w:rsidR="0087306A" w:rsidRDefault="0087306A"/>
    <w:p w14:paraId="3CF7EC53" w14:textId="77777777" w:rsidR="0087306A" w:rsidRDefault="0087306A"/>
    <w:sectPr w:rsidR="008730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577"/>
    <w:rsid w:val="0087306A"/>
    <w:rsid w:val="009C6AD5"/>
    <w:rsid w:val="00AA1D8D"/>
    <w:rsid w:val="00B47730"/>
    <w:rsid w:val="00BA62EF"/>
    <w:rsid w:val="00CB0664"/>
    <w:rsid w:val="00D265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07BF0E"/>
  <w14:defaultImageDpi w14:val="300"/>
  <w15:docId w15:val="{4A4CD961-1CB2-4DD4-8BC4-81DEC496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salvatierra</cp:lastModifiedBy>
  <cp:revision>3</cp:revision>
  <cp:lastPrinted>2025-03-13T22:17:00Z</cp:lastPrinted>
  <dcterms:created xsi:type="dcterms:W3CDTF">2013-12-23T23:15:00Z</dcterms:created>
  <dcterms:modified xsi:type="dcterms:W3CDTF">2025-03-13T22:37:00Z</dcterms:modified>
  <cp:category/>
</cp:coreProperties>
</file>