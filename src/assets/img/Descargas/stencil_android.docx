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Stencil para Diseño de Interfaces en Android</w:t>
      </w:r>
    </w:p>
    <w:p>
      <w:r>
        <w:t>Esta plantilla de stencil está diseñada para ayudar en la creación de interfaces de usuario para dispositivos Android. Incluye elementos clave como botones de navegación, teclado, iconos de configuración y controles de audio.</w:t>
      </w:r>
    </w:p>
    <w:p>
      <w:r>
        <w:br/>
        <w:t>📱 Contorno del Teléfono Android</w:t>
        <w:br/>
        <w:t>__________________________________________________</w:t>
      </w:r>
    </w:p>
    <w:p>
      <w:r>
        <w:t>[Aquí puedes recortar y usar como plantilla]</w:t>
      </w:r>
    </w:p>
    <w:p>
      <w:r>
        <w:br/>
        <w:t>🔘 Iconos de Navegación</w:t>
        <w:br/>
        <w:t>[Atrás]  [Inicio]  [Recientes]</w:t>
      </w:r>
    </w:p>
    <w:p>
      <w:r>
        <w:br/>
        <w:t>📶 Barra de Estado</w:t>
        <w:br/>
        <w:t>[Señal]  [Wi-Fi]  [Batería]  [Hora]</w:t>
      </w:r>
    </w:p>
    <w:p>
      <w:r>
        <w:br/>
        <w:t>📂 Iconos de Aplicaciones</w:t>
        <w:br/>
        <w:t>[Mensajes]  [Llamadas]  [Ajustes]  [Correo]  [Navegador]</w:t>
      </w:r>
    </w:p>
    <w:p>
      <w:r>
        <w:br/>
        <w:t>⌨️ Teclado Android</w:t>
        <w:br/>
        <w:t>[Espacio para la disposición del teclado]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